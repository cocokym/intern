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Single Gene Report</w:t>
      </w:r>
    </w:p>
    <w:p>
      <w:r>
        <w:rPr>
          <w:b/>
        </w:rPr>
        <w:t xml:space="preserve">Lab Number: </w:t>
      </w:r>
      <w:r>
        <w:t>coco</w:t>
      </w:r>
    </w:p>
    <w:p>
      <w:r>
        <w:rPr>
          <w:b/>
        </w:rPr>
        <w:t xml:space="preserve">IM Lab Number: </w:t>
      </w:r>
      <w:r>
        <w:t>coco</w:t>
      </w:r>
    </w:p>
    <w:p>
      <w:r>
        <w:rPr>
          <w:b/>
        </w:rPr>
        <w:t xml:space="preserve">Patient Name: </w:t>
      </w:r>
      <w:r/>
    </w:p>
    <w:p>
      <w:r>
        <w:rPr>
          <w:b/>
        </w:rPr>
        <w:t xml:space="preserve">HKID: </w:t>
      </w:r>
      <w:r/>
    </w:p>
    <w:p>
      <w:r>
        <w:rPr>
          <w:b/>
        </w:rPr>
        <w:t xml:space="preserve">Date of Birth: </w:t>
      </w:r>
      <w:r/>
    </w:p>
    <w:p>
      <w:r>
        <w:rPr>
          <w:b/>
        </w:rPr>
        <w:t xml:space="preserve">Sex: </w:t>
      </w:r>
      <w:r>
        <w:t>M</w:t>
      </w:r>
    </w:p>
    <w:p>
      <w:r>
        <w:rPr>
          <w:b/>
        </w:rPr>
        <w:t xml:space="preserve">Age: </w:t>
      </w:r>
      <w:r/>
    </w:p>
    <w:p>
      <w:r>
        <w:rPr>
          <w:b/>
        </w:rPr>
        <w:t xml:space="preserve">Ethnicity: </w:t>
      </w:r>
      <w:r/>
    </w:p>
    <w:p>
      <w:r>
        <w:rPr>
          <w:b/>
        </w:rPr>
        <w:t xml:space="preserve">Specimen Collected: </w:t>
      </w:r>
      <w:r/>
    </w:p>
    <w:p>
      <w:r>
        <w:rPr>
          <w:b/>
        </w:rPr>
        <w:t xml:space="preserve">Specimen Arrived: </w:t>
      </w:r>
      <w:r/>
    </w:p>
    <w:p>
      <w:pPr>
        <w:pStyle w:val="Heading2"/>
      </w:pPr>
      <w:r>
        <w:t>Clinical History</w:t>
      </w:r>
    </w:p>
    <w:p/>
    <w:p>
      <w:pPr>
        <w:pStyle w:val="Heading2"/>
      </w:pPr>
      <w:r>
        <w:t>Findings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