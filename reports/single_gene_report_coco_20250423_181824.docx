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Department of Pathology</w:t>
      </w:r>
    </w:p>
    <w:p>
      <w:r>
        <w:rPr>
          <w:b/>
        </w:rPr>
        <w:t>Report Date:</w:t>
      </w:r>
      <w:r>
        <w:t xml:space="preserve"> </w:t>
      </w:r>
    </w:p>
    <w:p>
      <w:r>
        <w:rPr>
          <w:b/>
        </w:rPr>
        <w:t>Lab#:</w:t>
      </w:r>
      <w:r>
        <w:t xml:space="preserve"> coco</w:t>
      </w:r>
    </w:p>
    <w:p>
      <w:r>
        <w:rPr>
          <w:b/>
        </w:rPr>
        <w:t>IM Lab#:</w:t>
      </w:r>
      <w:r>
        <w:t xml:space="preserve"> coco</w:t>
      </w:r>
    </w:p>
    <w:p>
      <w:r>
        <w:rPr>
          <w:b/>
        </w:rPr>
        <w:t>Name:</w:t>
      </w:r>
      <w:r>
        <w:t xml:space="preserve"> coco</w:t>
      </w:r>
    </w:p>
    <w:p>
      <w:r>
        <w:rPr>
          <w:b/>
        </w:rPr>
        <w:t>HKID:</w:t>
      </w:r>
      <w:r>
        <w:t xml:space="preserve"> </w:t>
      </w:r>
    </w:p>
    <w:p>
      <w:r>
        <w:rPr>
          <w:b/>
        </w:rPr>
        <w:t>Sex / Age:</w:t>
      </w:r>
      <w:r>
        <w:t xml:space="preserve"> F / 22</w:t>
      </w:r>
    </w:p>
    <w:p>
      <w:r>
        <w:rPr>
          <w:b/>
        </w:rPr>
        <w:t>DOB:</w:t>
      </w:r>
      <w:r>
        <w:t xml:space="preserve"> 2025-04-24</w:t>
      </w:r>
    </w:p>
    <w:p>
      <w:r>
        <w:rPr>
          <w:b/>
        </w:rPr>
        <w:t>Specimen collected:</w:t>
      </w:r>
      <w:r>
        <w:t xml:space="preserve"> </w:t>
      </w:r>
    </w:p>
    <w:p>
      <w:r>
        <w:rPr>
          <w:b/>
        </w:rPr>
        <w:t>Specimen arrived:</w:t>
      </w:r>
      <w:r>
        <w:t xml:space="preserve"> </w:t>
      </w:r>
    </w:p>
    <w:p>
      <w:r>
        <w:rPr>
          <w:b/>
        </w:rPr>
        <w:t>Ethnicity:</w:t>
      </w:r>
      <w:r>
        <w:t xml:space="preserve"> </w:t>
      </w:r>
    </w:p>
    <w:p>
      <w:r>
        <w:rPr>
          <w:b/>
        </w:rPr>
        <w:t>Clinical History:</w:t>
      </w:r>
    </w:p>
    <w:p/>
    <w:p>
      <w:r>
        <w:rPr>
          <w:b/>
        </w:rPr>
        <w:t>Test of Testing Requested:</w:t>
      </w:r>
    </w:p>
    <w:p>
      <w:r>
        <w:t>Single Gene Testing</w:t>
      </w:r>
    </w:p>
    <w:p>
      <w:r>
        <w:rPr>
          <w:b/>
        </w:rPr>
        <w:t>GENE(S):</w:t>
      </w:r>
      <w:r>
        <w:t xml:space="preserve"> </w:t>
      </w:r>
    </w:p>
    <w:p>
      <w:r>
        <w:rPr>
          <w:b/>
        </w:rPr>
        <w:t>GENE ASSOCIATED CONDITION:</w:t>
      </w:r>
      <w:r>
        <w:t xml:space="preserve"> </w:t>
      </w:r>
    </w:p>
    <w:p>
      <w:r>
        <w:rPr>
          <w:b/>
        </w:rPr>
        <w:t>MODE OF INHERITANCE:</w:t>
      </w:r>
      <w:r>
        <w:t xml:space="preserve"> </w:t>
      </w:r>
    </w:p>
    <w:p>
      <w:r>
        <w:rPr>
          <w:b/>
        </w:rPr>
        <w:t>REF. SEQUENCE ACCESSION #:</w:t>
      </w:r>
      <w:r>
        <w:t xml:space="preserve"> </w:t>
      </w:r>
    </w:p>
    <w:p>
      <w:r>
        <w:rPr>
          <w:b/>
        </w:rPr>
        <w:t>TEST METHOD(S):</w:t>
      </w:r>
      <w:r>
        <w:t xml:space="preserve"> </w:t>
      </w:r>
    </w:p>
    <w:p>
      <w:r>
        <w:rPr>
          <w:b/>
        </w:rPr>
        <w:t>RESULT(S):</w:t>
      </w:r>
      <w:r>
        <w:t xml:space="preserve"> </w:t>
      </w:r>
    </w:p>
    <w:p>
      <w:r>
        <w:rPr>
          <w:b/>
        </w:rPr>
        <w:t>Interpretation:</w:t>
      </w:r>
    </w:p>
    <w:p>
      <w:r>
        <w:t>__________________________________________________</w:t>
      </w:r>
    </w:p>
    <w:p>
      <w:r>
        <w:rPr>
          <w:b/>
        </w:rPr>
        <w:t>Comments: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